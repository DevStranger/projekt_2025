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moc stracąci, którzy ją wcześniej posządą. Powiedziałem, było odpornieni na wszystkie te chwyty, które przecież jednak od tysiąc leci retoryka wypracowuje. Jak mówić, żeby przekonać? Zobowiązuje się, że nie będę się już zmieniał, pobyć z tego proszę już mi zdjęć nie robić. Ja będę tak samo wyglądał, niestety także i zagodzina. Może Państwo rzeczywiście nie wiemy, jak to jest z tym słuchaniem.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