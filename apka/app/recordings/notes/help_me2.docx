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Transkrypcja wykładu:</w:t>
      </w:r>
    </w:p>
    <w:p>
      <w:r>
        <w:t>SPEAKER_02:  Wyglądać się, że rozważmy sweryczną krowę i zbadajmy i właściwości.  A potem zaczniemy się zastanawiać, jakie są wczegamy jakieś wnioski,  a potem badałmy konsekwencje fakturze, krowa nie jest idealnie sweryczna,  jakie się rogi wystarią, a jak się ogą wystaricza, wziąć poprawki na nasze poprzednie wyniki,  uwzględniające te nie doskonalełości.  Więc trochę takie stradną, dziurące, taka sweryczna krowa.SPEAKER_00:  Ufać słuchaj, ale jest zasadnieś problem.  Nie, nie, nie, to jest to, to doprecyzuję.  Ja nie powinienem ufać tobie, tylko wyniką twoich prac, oto mi chodzi.SPEAKER_01:  Tutaj jest takie oglądanie, które mamy wszyscy w kreszeni.  Nie wiem, czy to zdajesz trawę, ale nie ma na świecie ani jednego człowieka,SPEAKER_02:  który wie, jak to urzędny działa.  Nie ma tego człowieka.  Jeden pan wie, jak się robi, jak to urzędny, jak i jak się w jakiejś aspektant,  tam ten stramt ten.  Natomiast nam wszystkim się wydaje, że ponieważ potrafimy używać,  nie chodzi o to, że masz grupę ludzi, którzy budują co wiesz.  I nie ma jednego, który by dokładnie wiedział o wszystkich aspektach.  Więc oni...</w:t>
      </w:r>
    </w:p>
    <w:p>
      <w:pPr>
        <w:pStyle w:val="Heading1"/>
      </w:pPr>
      <w:r>
        <w:t>Zrzuty ekranu:</w:t>
      </w:r>
    </w:p>
    <w:p>
      <w:r>
        <w:drawing>
          <wp:inline xmlns:a="http://schemas.openxmlformats.org/drawingml/2006/main" xmlns:pic="http://schemas.openxmlformats.org/drawingml/2006/picture">
            <wp:extent cx="4572000" cy="1635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777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7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6254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2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358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4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7779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5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7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358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5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5142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6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Statystyki mówców:</w:t>
      </w:r>
    </w:p>
    <w:p>
      <w:r>
        <w:t>SPEAKER_02: 47.00 sekund, 2.57 słów/sek</w:t>
      </w:r>
    </w:p>
    <w:p>
      <w:r>
        <w:t>SPEAKER_00: 8.00 sekund, 3.25 słów/sek</w:t>
      </w:r>
    </w:p>
    <w:p>
      <w:r>
        <w:t>SPEAKER_01: 7.00 sekund, 3.29 słów/sek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