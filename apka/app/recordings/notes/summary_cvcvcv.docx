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Podsumowanie:</w:t>
      </w:r>
    </w:p>
    <w:p>
      <w:r>
        <w:t>Wtedy prowadzącą w głąbiziemi dziure od ugości 12 km. To o 4 km więcej niż najwyższe szczydziemi. Ta dziura to super gilęboki od Wierdkolski rozpoczęty w 1970 roku. Kopaliby dalej, gdyby nie fakt, że  temperatury sięgają 180 stopni cel siusa,  i nie ma żadnych punktów orientacyjnych. Jeżeli znali byśmy dokładnie czas na przykład w Londynie to patrzĄc na słońce czy na gwiazdy, wiemy doklonadnie, gdzie jesteŜmy.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