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Transkrypcja wykładu:</w:t>
      </w:r>
    </w:p>
    <w:p>
      <w:r>
        <w:br/>
        <w:t>SPEAKER_00:</w:t>
        <w:br/>
        <w:t xml:space="preserve"> Na globu szecu ma kontów, który w końcu nie wnosi wcale 180. I tak samo jest w rzeczywistym świecie. W pustej przestrzeń, jakby narysował trzy punkty w przestrzeń i zmierzył kontek, który koncie bardzo precyzajnie to się okazać, że to nie jest 180.</w:t>
        <w:br/>
        <w:t xml:space="preserve"> I tak samo jakbym zmierzył owód, na przykład o tej szkanki, to nie wynosi całe dwa pier.</w:t>
        <w:br/>
        <w:t xml:space="preserve"> Tylko w przybliżeniu. I większość rzeczy, które nam się wydaje, to są albo przesądy, albo przybliżenia, albo nącęsy w ogóle.</w:t>
        <w:br/>
        <w:t xml:space="preserve"> Nasza zrozumienia rzeczywistości jest bardzo częściowo, bardzo przybliżona.</w:t>
        <w:br/>
        <w:br/>
        <w:t>SPEAKER_01:</w:t>
        <w:br/>
        <w:t xml:space="preserve"> Ja mam wrażenie, że ty uskutecznie z trochę taką narrację, bo wyrobuję już sobie już swój styl o powiadania, o rzeczach, którymi się zajmujesz.</w:t>
        <w:br/>
        <w:t xml:space="preserve"> Odfarałeś bardzo fajną furtkę dla siebie i równocześnie wydaje mi się do zrozumienia trochę tym, czym się zajmują na okowcy, to już wiesz, bardziej zaawasowani jak między innymi to oczywiście, gdzie wiesz, że zabobony, które opowiadasz, które opowiadasz, które jest nieją, nawet ta suma kontów, w której koncie, te przekonania, tak, te ułatwienia, to jest większość naszej rzeczywistości, takiej wiesz, day to day.</w:t>
        <w:br/>
        <w:t xml:space="preserve"> I ona nie musi być prawdziwa i równocześnie ty opowiadając też o mechanice kwantowej, wiesz, że tutaj choćby ktoś bardzo się dziwił, włączyłem z to Einstein na dawno temu, po prostu jego zdanie nie ma żadnego znaczenia, nie?</w:t>
        <w:br/>
        <w:t xml:space="preserve"> Stawiesz się po tej węższej jakiś sposób opowiadaż o tych rzut.</w:t>
        <w:br/>
        <w:t xml:space="preserve"> Mylił się w kwestia, w których był i najlepszym aktualnie ekspertem na świecie, np. on się mylił z zagadnienia z względem z ogólną torym w gremności, którą sam stworzył.</w:t>
      </w:r>
    </w:p>
    <w:p>
      <w:pPr>
        <w:pStyle w:val="Heading1"/>
      </w:pPr>
      <w:r>
        <w:t>Zrzuty ekranu:</w:t>
      </w:r>
    </w:p>
    <w:p>
      <w:r>
        <w:drawing>
          <wp:inline xmlns:a="http://schemas.openxmlformats.org/drawingml/2006/main" xmlns:pic="http://schemas.openxmlformats.org/drawingml/2006/picture">
            <wp:extent cx="4572000" cy="5152571"/>
            <wp:docPr id="1" name="Picture 1"/>
            <wp:cNvGraphicFramePr>
              <a:graphicFrameLocks noChangeAspect="1"/>
            </wp:cNvGraphicFramePr>
            <a:graphic>
              <a:graphicData uri="http://schemas.openxmlformats.org/drawingml/2006/picture">
                <pic:pic>
                  <pic:nvPicPr>
                    <pic:cNvPr id="0" name="temp_screenshot_0001.png"/>
                    <pic:cNvPicPr/>
                  </pic:nvPicPr>
                  <pic:blipFill>
                    <a:blip r:embed="rId9"/>
                    <a:stretch>
                      <a:fillRect/>
                    </a:stretch>
                  </pic:blipFill>
                  <pic:spPr>
                    <a:xfrm>
                      <a:off x="0" y="0"/>
                      <a:ext cx="4572000" cy="5152571"/>
                    </a:xfrm>
                    <a:prstGeom prst="rect"/>
                  </pic:spPr>
                </pic:pic>
              </a:graphicData>
            </a:graphic>
          </wp:inline>
        </w:drawing>
      </w:r>
    </w:p>
    <w:p>
      <w:r>
        <w:drawing>
          <wp:inline xmlns:a="http://schemas.openxmlformats.org/drawingml/2006/main" xmlns:pic="http://schemas.openxmlformats.org/drawingml/2006/picture">
            <wp:extent cx="4572000" cy="5152571"/>
            <wp:docPr id="2" name="Picture 2"/>
            <wp:cNvGraphicFramePr>
              <a:graphicFrameLocks noChangeAspect="1"/>
            </wp:cNvGraphicFramePr>
            <a:graphic>
              <a:graphicData uri="http://schemas.openxmlformats.org/drawingml/2006/picture">
                <pic:pic>
                  <pic:nvPicPr>
                    <pic:cNvPr id="0" name="temp_screenshot_0006.png"/>
                    <pic:cNvPicPr/>
                  </pic:nvPicPr>
                  <pic:blipFill>
                    <a:blip r:embed="rId10"/>
                    <a:stretch>
                      <a:fillRect/>
                    </a:stretch>
                  </pic:blipFill>
                  <pic:spPr>
                    <a:xfrm>
                      <a:off x="0" y="0"/>
                      <a:ext cx="4572000" cy="5152571"/>
                    </a:xfrm>
                    <a:prstGeom prst="rect"/>
                  </pic:spPr>
                </pic:pic>
              </a:graphicData>
            </a:graphic>
          </wp:inline>
        </w:drawing>
      </w:r>
    </w:p>
    <w:p>
      <w:r>
        <w:drawing>
          <wp:inline xmlns:a="http://schemas.openxmlformats.org/drawingml/2006/main" xmlns:pic="http://schemas.openxmlformats.org/drawingml/2006/picture">
            <wp:extent cx="4572000" cy="2685140"/>
            <wp:docPr id="3" name="Picture 3"/>
            <wp:cNvGraphicFramePr>
              <a:graphicFrameLocks noChangeAspect="1"/>
            </wp:cNvGraphicFramePr>
            <a:graphic>
              <a:graphicData uri="http://schemas.openxmlformats.org/drawingml/2006/picture">
                <pic:pic>
                  <pic:nvPicPr>
                    <pic:cNvPr id="0" name="temp_screenshot_0007.png"/>
                    <pic:cNvPicPr/>
                  </pic:nvPicPr>
                  <pic:blipFill>
                    <a:blip r:embed="rId11"/>
                    <a:stretch>
                      <a:fillRect/>
                    </a:stretch>
                  </pic:blipFill>
                  <pic:spPr>
                    <a:xfrm>
                      <a:off x="0" y="0"/>
                      <a:ext cx="4572000" cy="2685140"/>
                    </a:xfrm>
                    <a:prstGeom prst="rect"/>
                  </pic:spPr>
                </pic:pic>
              </a:graphicData>
            </a:graphic>
          </wp:inline>
        </w:drawing>
      </w:r>
    </w:p>
    <w:p>
      <w:r>
        <w:drawing>
          <wp:inline xmlns:a="http://schemas.openxmlformats.org/drawingml/2006/main" xmlns:pic="http://schemas.openxmlformats.org/drawingml/2006/picture">
            <wp:extent cx="4572000" cy="1579418"/>
            <wp:docPr id="4" name="Picture 4"/>
            <wp:cNvGraphicFramePr>
              <a:graphicFrameLocks noChangeAspect="1"/>
            </wp:cNvGraphicFramePr>
            <a:graphic>
              <a:graphicData uri="http://schemas.openxmlformats.org/drawingml/2006/picture">
                <pic:pic>
                  <pic:nvPicPr>
                    <pic:cNvPr id="0" name="temp_screenshot_0008.png"/>
                    <pic:cNvPicPr/>
                  </pic:nvPicPr>
                  <pic:blipFill>
                    <a:blip r:embed="rId12"/>
                    <a:stretch>
                      <a:fillRect/>
                    </a:stretch>
                  </pic:blipFill>
                  <pic:spPr>
                    <a:xfrm>
                      <a:off x="0" y="0"/>
                      <a:ext cx="4572000" cy="1579418"/>
                    </a:xfrm>
                    <a:prstGeom prst="rect"/>
                  </pic:spPr>
                </pic:pic>
              </a:graphicData>
            </a:graphic>
          </wp:inline>
        </w:drawing>
      </w:r>
    </w:p>
    <w:p>
      <w:r>
        <w:drawing>
          <wp:inline xmlns:a="http://schemas.openxmlformats.org/drawingml/2006/main" xmlns:pic="http://schemas.openxmlformats.org/drawingml/2006/picture">
            <wp:extent cx="4572000" cy="1608667"/>
            <wp:docPr id="5" name="Picture 5"/>
            <wp:cNvGraphicFramePr>
              <a:graphicFrameLocks noChangeAspect="1"/>
            </wp:cNvGraphicFramePr>
            <a:graphic>
              <a:graphicData uri="http://schemas.openxmlformats.org/drawingml/2006/picture">
                <pic:pic>
                  <pic:nvPicPr>
                    <pic:cNvPr id="0" name="temp_screenshot_0012.png"/>
                    <pic:cNvPicPr/>
                  </pic:nvPicPr>
                  <pic:blipFill>
                    <a:blip r:embed="rId13"/>
                    <a:stretch>
                      <a:fillRect/>
                    </a:stretch>
                  </pic:blipFill>
                  <pic:spPr>
                    <a:xfrm>
                      <a:off x="0" y="0"/>
                      <a:ext cx="4572000" cy="1608667"/>
                    </a:xfrm>
                    <a:prstGeom prst="rect"/>
                  </pic:spPr>
                </pic:pic>
              </a:graphicData>
            </a:graphic>
          </wp:inline>
        </w:drawing>
      </w:r>
    </w:p>
    <w:p>
      <w:r>
        <w:drawing>
          <wp:inline xmlns:a="http://schemas.openxmlformats.org/drawingml/2006/main" xmlns:pic="http://schemas.openxmlformats.org/drawingml/2006/picture">
            <wp:extent cx="4572000" cy="1620979"/>
            <wp:docPr id="6" name="Picture 6"/>
            <wp:cNvGraphicFramePr>
              <a:graphicFrameLocks noChangeAspect="1"/>
            </wp:cNvGraphicFramePr>
            <a:graphic>
              <a:graphicData uri="http://schemas.openxmlformats.org/drawingml/2006/picture">
                <pic:pic>
                  <pic:nvPicPr>
                    <pic:cNvPr id="0" name="temp_screenshot_0014.png"/>
                    <pic:cNvPicPr/>
                  </pic:nvPicPr>
                  <pic:blipFill>
                    <a:blip r:embed="rId14"/>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524000"/>
            <wp:docPr id="7" name="Picture 7"/>
            <wp:cNvGraphicFramePr>
              <a:graphicFrameLocks noChangeAspect="1"/>
            </wp:cNvGraphicFramePr>
            <a:graphic>
              <a:graphicData uri="http://schemas.openxmlformats.org/drawingml/2006/picture">
                <pic:pic>
                  <pic:nvPicPr>
                    <pic:cNvPr id="0" name="temp_screenshot_0015.png"/>
                    <pic:cNvPicPr/>
                  </pic:nvPicPr>
                  <pic:blipFill>
                    <a:blip r:embed="rId15"/>
                    <a:stretch>
                      <a:fillRect/>
                    </a:stretch>
                  </pic:blipFill>
                  <pic:spPr>
                    <a:xfrm>
                      <a:off x="0" y="0"/>
                      <a:ext cx="4572000" cy="1524000"/>
                    </a:xfrm>
                    <a:prstGeom prst="rect"/>
                  </pic:spPr>
                </pic:pic>
              </a:graphicData>
            </a:graphic>
          </wp:inline>
        </w:drawing>
      </w:r>
    </w:p>
    <w:p>
      <w:r>
        <w:drawing>
          <wp:inline xmlns:a="http://schemas.openxmlformats.org/drawingml/2006/main" xmlns:pic="http://schemas.openxmlformats.org/drawingml/2006/picture">
            <wp:extent cx="4572000" cy="1620979"/>
            <wp:docPr id="8" name="Picture 8"/>
            <wp:cNvGraphicFramePr>
              <a:graphicFrameLocks noChangeAspect="1"/>
            </wp:cNvGraphicFramePr>
            <a:graphic>
              <a:graphicData uri="http://schemas.openxmlformats.org/drawingml/2006/picture">
                <pic:pic>
                  <pic:nvPicPr>
                    <pic:cNvPr id="0" name="temp_screenshot_0016.png"/>
                    <pic:cNvPicPr/>
                  </pic:nvPicPr>
                  <pic:blipFill>
                    <a:blip r:embed="rId16"/>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635850"/>
            <wp:docPr id="9" name="Picture 9"/>
            <wp:cNvGraphicFramePr>
              <a:graphicFrameLocks noChangeAspect="1"/>
            </wp:cNvGraphicFramePr>
            <a:graphic>
              <a:graphicData uri="http://schemas.openxmlformats.org/drawingml/2006/picture">
                <pic:pic>
                  <pic:nvPicPr>
                    <pic:cNvPr id="0" name="temp_screenshot_0024.png"/>
                    <pic:cNvPicPr/>
                  </pic:nvPicPr>
                  <pic:blipFill>
                    <a:blip r:embed="rId17"/>
                    <a:stretch>
                      <a:fillRect/>
                    </a:stretch>
                  </pic:blipFill>
                  <pic:spPr>
                    <a:xfrm>
                      <a:off x="0" y="0"/>
                      <a:ext cx="4572000" cy="1635850"/>
                    </a:xfrm>
                    <a:prstGeom prst="rect"/>
                  </pic:spPr>
                </pic:pic>
              </a:graphicData>
            </a:graphic>
          </wp:inline>
        </w:drawing>
      </w:r>
    </w:p>
    <w:p>
      <w:r>
        <w:drawing>
          <wp:inline xmlns:a="http://schemas.openxmlformats.org/drawingml/2006/main" xmlns:pic="http://schemas.openxmlformats.org/drawingml/2006/picture">
            <wp:extent cx="4572000" cy="1620979"/>
            <wp:docPr id="10" name="Picture 10"/>
            <wp:cNvGraphicFramePr>
              <a:graphicFrameLocks noChangeAspect="1"/>
            </wp:cNvGraphicFramePr>
            <a:graphic>
              <a:graphicData uri="http://schemas.openxmlformats.org/drawingml/2006/picture">
                <pic:pic>
                  <pic:nvPicPr>
                    <pic:cNvPr id="0" name="temp_screenshot_0035.png"/>
                    <pic:cNvPicPr/>
                  </pic:nvPicPr>
                  <pic:blipFill>
                    <a:blip r:embed="rId18"/>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620979"/>
            <wp:docPr id="11" name="Picture 11"/>
            <wp:cNvGraphicFramePr>
              <a:graphicFrameLocks noChangeAspect="1"/>
            </wp:cNvGraphicFramePr>
            <a:graphic>
              <a:graphicData uri="http://schemas.openxmlformats.org/drawingml/2006/picture">
                <pic:pic>
                  <pic:nvPicPr>
                    <pic:cNvPr id="0" name="temp_screenshot_0045.png"/>
                    <pic:cNvPicPr/>
                  </pic:nvPicPr>
                  <pic:blipFill>
                    <a:blip r:embed="rId19"/>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677798"/>
            <wp:docPr id="12" name="Picture 12"/>
            <wp:cNvGraphicFramePr>
              <a:graphicFrameLocks noChangeAspect="1"/>
            </wp:cNvGraphicFramePr>
            <a:graphic>
              <a:graphicData uri="http://schemas.openxmlformats.org/drawingml/2006/picture">
                <pic:pic>
                  <pic:nvPicPr>
                    <pic:cNvPr id="0" name="temp_screenshot_0065.png"/>
                    <pic:cNvPicPr/>
                  </pic:nvPicPr>
                  <pic:blipFill>
                    <a:blip r:embed="rId20"/>
                    <a:stretch>
                      <a:fillRect/>
                    </a:stretch>
                  </pic:blipFill>
                  <pic:spPr>
                    <a:xfrm>
                      <a:off x="0" y="0"/>
                      <a:ext cx="4572000" cy="1677798"/>
                    </a:xfrm>
                    <a:prstGeom prst="rect"/>
                  </pic:spPr>
                </pic:pic>
              </a:graphicData>
            </a:graphic>
          </wp:inline>
        </w:drawing>
      </w:r>
    </w:p>
    <w:p>
      <w:r>
        <w:drawing>
          <wp:inline xmlns:a="http://schemas.openxmlformats.org/drawingml/2006/main" xmlns:pic="http://schemas.openxmlformats.org/drawingml/2006/picture">
            <wp:extent cx="4572000" cy="1620979"/>
            <wp:docPr id="13" name="Picture 13"/>
            <wp:cNvGraphicFramePr>
              <a:graphicFrameLocks noChangeAspect="1"/>
            </wp:cNvGraphicFramePr>
            <a:graphic>
              <a:graphicData uri="http://schemas.openxmlformats.org/drawingml/2006/picture">
                <pic:pic>
                  <pic:nvPicPr>
                    <pic:cNvPr id="0" name="temp_screenshot_0075.png"/>
                    <pic:cNvPicPr/>
                  </pic:nvPicPr>
                  <pic:blipFill>
                    <a:blip r:embed="rId21"/>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662545"/>
            <wp:docPr id="14" name="Picture 14"/>
            <wp:cNvGraphicFramePr>
              <a:graphicFrameLocks noChangeAspect="1"/>
            </wp:cNvGraphicFramePr>
            <a:graphic>
              <a:graphicData uri="http://schemas.openxmlformats.org/drawingml/2006/picture">
                <pic:pic>
                  <pic:nvPicPr>
                    <pic:cNvPr id="0" name="temp_screenshot_0080.png"/>
                    <pic:cNvPicPr/>
                  </pic:nvPicPr>
                  <pic:blipFill>
                    <a:blip r:embed="rId22"/>
                    <a:stretch>
                      <a:fillRect/>
                    </a:stretch>
                  </pic:blipFill>
                  <pic:spPr>
                    <a:xfrm>
                      <a:off x="0" y="0"/>
                      <a:ext cx="4572000" cy="1662545"/>
                    </a:xfrm>
                    <a:prstGeom prst="rect"/>
                  </pic:spPr>
                </pic:pic>
              </a:graphicData>
            </a:graphic>
          </wp:inline>
        </w:drawing>
      </w:r>
    </w:p>
    <w:p>
      <w:r>
        <w:drawing>
          <wp:inline xmlns:a="http://schemas.openxmlformats.org/drawingml/2006/main" xmlns:pic="http://schemas.openxmlformats.org/drawingml/2006/picture">
            <wp:extent cx="4572000" cy="1620979"/>
            <wp:docPr id="15" name="Picture 15"/>
            <wp:cNvGraphicFramePr>
              <a:graphicFrameLocks noChangeAspect="1"/>
            </wp:cNvGraphicFramePr>
            <a:graphic>
              <a:graphicData uri="http://schemas.openxmlformats.org/drawingml/2006/picture">
                <pic:pic>
                  <pic:nvPicPr>
                    <pic:cNvPr id="0" name="temp_screenshot_0095.png"/>
                    <pic:cNvPicPr/>
                  </pic:nvPicPr>
                  <pic:blipFill>
                    <a:blip r:embed="rId23"/>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662545"/>
            <wp:docPr id="16" name="Picture 16"/>
            <wp:cNvGraphicFramePr>
              <a:graphicFrameLocks noChangeAspect="1"/>
            </wp:cNvGraphicFramePr>
            <a:graphic>
              <a:graphicData uri="http://schemas.openxmlformats.org/drawingml/2006/picture">
                <pic:pic>
                  <pic:nvPicPr>
                    <pic:cNvPr id="0" name="temp_screenshot_0101.png"/>
                    <pic:cNvPicPr/>
                  </pic:nvPicPr>
                  <pic:blipFill>
                    <a:blip r:embed="rId24"/>
                    <a:stretch>
                      <a:fillRect/>
                    </a:stretch>
                  </pic:blipFill>
                  <pic:spPr>
                    <a:xfrm>
                      <a:off x="0" y="0"/>
                      <a:ext cx="4572000" cy="1662545"/>
                    </a:xfrm>
                    <a:prstGeom prst="rect"/>
                  </pic:spPr>
                </pic:pic>
              </a:graphicData>
            </a:graphic>
          </wp:inline>
        </w:drawing>
      </w:r>
    </w:p>
    <w:p>
      <w:r>
        <w:drawing>
          <wp:inline xmlns:a="http://schemas.openxmlformats.org/drawingml/2006/main" xmlns:pic="http://schemas.openxmlformats.org/drawingml/2006/picture">
            <wp:extent cx="4572000" cy="1620979"/>
            <wp:docPr id="17" name="Picture 17"/>
            <wp:cNvGraphicFramePr>
              <a:graphicFrameLocks noChangeAspect="1"/>
            </wp:cNvGraphicFramePr>
            <a:graphic>
              <a:graphicData uri="http://schemas.openxmlformats.org/drawingml/2006/picture">
                <pic:pic>
                  <pic:nvPicPr>
                    <pic:cNvPr id="0" name="temp_screenshot_0105.png"/>
                    <pic:cNvPicPr/>
                  </pic:nvPicPr>
                  <pic:blipFill>
                    <a:blip r:embed="rId25"/>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662545"/>
            <wp:docPr id="18" name="Picture 18"/>
            <wp:cNvGraphicFramePr>
              <a:graphicFrameLocks noChangeAspect="1"/>
            </wp:cNvGraphicFramePr>
            <a:graphic>
              <a:graphicData uri="http://schemas.openxmlformats.org/drawingml/2006/picture">
                <pic:pic>
                  <pic:nvPicPr>
                    <pic:cNvPr id="0" name="temp_screenshot_0117.png"/>
                    <pic:cNvPicPr/>
                  </pic:nvPicPr>
                  <pic:blipFill>
                    <a:blip r:embed="rId26"/>
                    <a:stretch>
                      <a:fillRect/>
                    </a:stretch>
                  </pic:blipFill>
                  <pic:spPr>
                    <a:xfrm>
                      <a:off x="0" y="0"/>
                      <a:ext cx="4572000" cy="1662545"/>
                    </a:xfrm>
                    <a:prstGeom prst="rect"/>
                  </pic:spPr>
                </pic:pic>
              </a:graphicData>
            </a:graphic>
          </wp:inline>
        </w:drawing>
      </w:r>
    </w:p>
    <w:p>
      <w:r>
        <w:drawing>
          <wp:inline xmlns:a="http://schemas.openxmlformats.org/drawingml/2006/main" xmlns:pic="http://schemas.openxmlformats.org/drawingml/2006/picture">
            <wp:extent cx="4572000" cy="1451429"/>
            <wp:docPr id="19" name="Picture 19"/>
            <wp:cNvGraphicFramePr>
              <a:graphicFrameLocks noChangeAspect="1"/>
            </wp:cNvGraphicFramePr>
            <a:graphic>
              <a:graphicData uri="http://schemas.openxmlformats.org/drawingml/2006/picture">
                <pic:pic>
                  <pic:nvPicPr>
                    <pic:cNvPr id="0" name="temp_screenshot_0121.png"/>
                    <pic:cNvPicPr/>
                  </pic:nvPicPr>
                  <pic:blipFill>
                    <a:blip r:embed="rId27"/>
                    <a:stretch>
                      <a:fillRect/>
                    </a:stretch>
                  </pic:blipFill>
                  <pic:spPr>
                    <a:xfrm>
                      <a:off x="0" y="0"/>
                      <a:ext cx="4572000" cy="1451429"/>
                    </a:xfrm>
                    <a:prstGeom prst="rect"/>
                  </pic:spPr>
                </pic:pic>
              </a:graphicData>
            </a:graphic>
          </wp:inline>
        </w:drawing>
      </w:r>
    </w:p>
    <w:p>
      <w:r>
        <w:drawing>
          <wp:inline xmlns:a="http://schemas.openxmlformats.org/drawingml/2006/main" xmlns:pic="http://schemas.openxmlformats.org/drawingml/2006/picture">
            <wp:extent cx="4572000" cy="1662545"/>
            <wp:docPr id="20" name="Picture 20"/>
            <wp:cNvGraphicFramePr>
              <a:graphicFrameLocks noChangeAspect="1"/>
            </wp:cNvGraphicFramePr>
            <a:graphic>
              <a:graphicData uri="http://schemas.openxmlformats.org/drawingml/2006/picture">
                <pic:pic>
                  <pic:nvPicPr>
                    <pic:cNvPr id="0" name="temp_screenshot_0122.png"/>
                    <pic:cNvPicPr/>
                  </pic:nvPicPr>
                  <pic:blipFill>
                    <a:blip r:embed="rId28"/>
                    <a:stretch>
                      <a:fillRect/>
                    </a:stretch>
                  </pic:blipFill>
                  <pic:spPr>
                    <a:xfrm>
                      <a:off x="0" y="0"/>
                      <a:ext cx="4572000" cy="1662545"/>
                    </a:xfrm>
                    <a:prstGeom prst="rect"/>
                  </pic:spPr>
                </pic:pic>
              </a:graphicData>
            </a:graphic>
          </wp:inline>
        </w:drawing>
      </w:r>
    </w:p>
    <w:p>
      <w:pPr>
        <w:pStyle w:val="Heading1"/>
      </w:pPr>
      <w:r>
        <w:t>Statystyki mówców:</w:t>
      </w:r>
    </w:p>
    <w:p>
      <w:r>
        <w:t>SPEAKER_00: 32.00 sekund, 2.75 słów/sek</w:t>
      </w:r>
    </w:p>
    <w:p>
      <w:r>
        <w:t>SPEAKER_01: 67.00 sekund, 2.46 słów/sek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